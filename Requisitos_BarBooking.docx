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9DB4" w14:textId="77777777" w:rsidR="00096C84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C252C0">
        <w:rPr>
          <w:rFonts w:ascii="Times New Roman" w:hAnsi="Times New Roman" w:cs="Times New Roman"/>
          <w:color w:val="auto"/>
          <w:sz w:val="24"/>
          <w:szCs w:val="24"/>
          <w:lang w:val="pt-BR"/>
        </w:rPr>
        <w:t>Requisitos da Aplicação – Bar Booking</w:t>
      </w:r>
    </w:p>
    <w:p w14:paraId="77626975" w14:textId="77777777" w:rsidR="00E42DB4" w:rsidRPr="00E42DB4" w:rsidRDefault="00E42DB4" w:rsidP="00E42DB4">
      <w:pPr>
        <w:rPr>
          <w:lang w:val="pt-BR"/>
        </w:rPr>
      </w:pPr>
    </w:p>
    <w:p w14:paraId="545DCFF1" w14:textId="77777777" w:rsidR="00096C84" w:rsidRPr="00C252C0" w:rsidRDefault="00000000">
      <w:pPr>
        <w:pStyle w:val="Ttulo2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C252C0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1. Requisitos Funcionais</w:t>
      </w:r>
    </w:p>
    <w:p w14:paraId="529AE87C" w14:textId="77777777" w:rsidR="00C252C0" w:rsidRDefault="0000000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C252C0">
        <w:rPr>
          <w:rFonts w:ascii="Times New Roman" w:hAnsi="Times New Roman" w:cs="Times New Roman"/>
          <w:sz w:val="24"/>
          <w:szCs w:val="24"/>
          <w:lang w:val="pt-BR"/>
        </w:rPr>
        <w:t xml:space="preserve">1.1. </w:t>
      </w:r>
      <w:proofErr w:type="spellStart"/>
      <w:r w:rsidRPr="00C252C0">
        <w:rPr>
          <w:rFonts w:ascii="Times New Roman" w:hAnsi="Times New Roman" w:cs="Times New Roman"/>
          <w:sz w:val="24"/>
          <w:szCs w:val="24"/>
          <w:lang w:val="pt-BR"/>
        </w:rPr>
        <w:t>Chatbot</w:t>
      </w:r>
      <w:proofErr w:type="spellEnd"/>
      <w:r w:rsidRPr="00C252C0">
        <w:rPr>
          <w:rFonts w:ascii="Times New Roman" w:hAnsi="Times New Roman" w:cs="Times New Roman"/>
          <w:sz w:val="24"/>
          <w:szCs w:val="24"/>
          <w:lang w:val="pt-BR"/>
        </w:rPr>
        <w:t xml:space="preserve"> de Atendimento Automatizado: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- Deve interagir com os clientes em linguagem natural para agendamento de reservas.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1.2. Coleta de Informações da Reserva: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- Deve solicitar informações como data, horário, número de pessoas, tipo de evento e nome do cliente</w:t>
      </w:r>
      <w:r w:rsidR="00C252C0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2DFF2A51" w14:textId="67E420C8" w:rsidR="00096C84" w:rsidRPr="00C252C0" w:rsidRDefault="00C252C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Deve perguntar sobre o interesse pela área interna ou externa (layout disponível) e se prefere mesas juntas ou não? 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>1.3. Confirmação Imediata da Reserva: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>- Deve validar disponibilidade e retornar resposta automática ao cliente.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>1.4. Registro da Reserva em Planilha Integrada: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>- Cada nova reserva deve ser inserida automaticamente em uma planilha em tempo real.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>1.5. Visualização de Agenda pela Equipe Gestora: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>- Deve permitir que a equipe veja todas as reservas em formato de calendário ou tabela.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>1.6. Edição e Cancelamento de Reservas: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 xml:space="preserve">- Deve possibilitar ao cliente atualizar ou cancelar sua reserva por meio do </w:t>
      </w:r>
      <w:proofErr w:type="spellStart"/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t>chatbot</w:t>
      </w:r>
      <w:proofErr w:type="spellEnd"/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>1.7. Notificações Automáticas: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>- Deve enviar notificações para os gestores a cada nova reserva ou modificação.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>1.8. Prevenção de Conflitos de Horário: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  <w:t>- Deve bloquear automaticamente horários já reservados para evitar sobreposição.</w:t>
      </w:r>
      <w:r w:rsidR="00000000"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</w:p>
    <w:p w14:paraId="31073021" w14:textId="77777777" w:rsidR="00096C84" w:rsidRPr="00C252C0" w:rsidRDefault="00000000">
      <w:pPr>
        <w:pStyle w:val="Ttulo2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C252C0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pt-BR"/>
        </w:rPr>
        <w:t>2. Requisitos Não Funcionais</w:t>
      </w:r>
    </w:p>
    <w:p w14:paraId="7BCE3F7F" w14:textId="2014BE80" w:rsidR="00096C84" w:rsidRPr="00C252C0" w:rsidRDefault="0000000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C252C0">
        <w:rPr>
          <w:rFonts w:ascii="Times New Roman" w:hAnsi="Times New Roman" w:cs="Times New Roman"/>
          <w:sz w:val="24"/>
          <w:szCs w:val="24"/>
          <w:lang w:val="pt-BR"/>
        </w:rPr>
        <w:t>2.1. Usabilidade: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 xml:space="preserve">- A interface do </w:t>
      </w:r>
      <w:proofErr w:type="spellStart"/>
      <w:r w:rsidRPr="00C252C0">
        <w:rPr>
          <w:rFonts w:ascii="Times New Roman" w:hAnsi="Times New Roman" w:cs="Times New Roman"/>
          <w:sz w:val="24"/>
          <w:szCs w:val="24"/>
          <w:lang w:val="pt-BR"/>
        </w:rPr>
        <w:t>chatbot</w:t>
      </w:r>
      <w:proofErr w:type="spellEnd"/>
      <w:r w:rsidRPr="00C252C0">
        <w:rPr>
          <w:rFonts w:ascii="Times New Roman" w:hAnsi="Times New Roman" w:cs="Times New Roman"/>
          <w:sz w:val="24"/>
          <w:szCs w:val="24"/>
          <w:lang w:val="pt-BR"/>
        </w:rPr>
        <w:t xml:space="preserve"> deve ser simples, intuitiva e acessível via dispositivos móveis.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2.2. Tempo de Resposta: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- As interações com o cliente devem ocorrer em tempo real ou com mínima latência.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lastRenderedPageBreak/>
        <w:t>2.3. Confiabilidade: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- O sistema deve garantir que todas as reservas sejam registradas corretamente sem perdas de dados.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2.4. Escalabilidade: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- A aplicação deve suportar múltiplos usuários simultaneamente, especialmente em horários de pico.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2.5. Disponibilidade: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- O sistema deve operar 24 horas por dia, 7 dias por semana.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2.6. Segurança: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- Deve proteger os dados pessoais dos clientes (nome, telefone etc.) de acessos não autorizados.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2.7. Integração: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 xml:space="preserve">- Deve ser compatível com ferramentas como Google </w:t>
      </w:r>
      <w:proofErr w:type="spellStart"/>
      <w:r w:rsidRPr="00C252C0">
        <w:rPr>
          <w:rFonts w:ascii="Times New Roman" w:hAnsi="Times New Roman" w:cs="Times New Roman"/>
          <w:sz w:val="24"/>
          <w:szCs w:val="24"/>
          <w:lang w:val="pt-BR"/>
        </w:rPr>
        <w:t>Sheets</w:t>
      </w:r>
      <w:proofErr w:type="spellEnd"/>
      <w:r w:rsidRPr="00C252C0">
        <w:rPr>
          <w:rFonts w:ascii="Times New Roman" w:hAnsi="Times New Roman" w:cs="Times New Roman"/>
          <w:sz w:val="24"/>
          <w:szCs w:val="24"/>
          <w:lang w:val="pt-BR"/>
        </w:rPr>
        <w:t xml:space="preserve"> ou Excel Online para registro de dados.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2.8. Manutenibilidade: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  <w:t>- O sistema deve ser fácil de atualizar e corrigir em caso de falhas ou melhorias futuras.</w:t>
      </w:r>
      <w:r w:rsidRPr="00C252C0">
        <w:rPr>
          <w:rFonts w:ascii="Times New Roman" w:hAnsi="Times New Roman" w:cs="Times New Roman"/>
          <w:sz w:val="24"/>
          <w:szCs w:val="24"/>
          <w:lang w:val="pt-BR"/>
        </w:rPr>
        <w:br/>
      </w:r>
    </w:p>
    <w:sectPr w:rsidR="00096C84" w:rsidRPr="00C252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577030">
    <w:abstractNumId w:val="8"/>
  </w:num>
  <w:num w:numId="2" w16cid:durableId="1942686919">
    <w:abstractNumId w:val="6"/>
  </w:num>
  <w:num w:numId="3" w16cid:durableId="1140996055">
    <w:abstractNumId w:val="5"/>
  </w:num>
  <w:num w:numId="4" w16cid:durableId="1962833489">
    <w:abstractNumId w:val="4"/>
  </w:num>
  <w:num w:numId="5" w16cid:durableId="1781485689">
    <w:abstractNumId w:val="7"/>
  </w:num>
  <w:num w:numId="6" w16cid:durableId="1017388881">
    <w:abstractNumId w:val="3"/>
  </w:num>
  <w:num w:numId="7" w16cid:durableId="850994495">
    <w:abstractNumId w:val="2"/>
  </w:num>
  <w:num w:numId="8" w16cid:durableId="1642540373">
    <w:abstractNumId w:val="1"/>
  </w:num>
  <w:num w:numId="9" w16cid:durableId="91517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C84"/>
    <w:rsid w:val="0015074B"/>
    <w:rsid w:val="0029639D"/>
    <w:rsid w:val="00326F90"/>
    <w:rsid w:val="00397C27"/>
    <w:rsid w:val="004803BC"/>
    <w:rsid w:val="00AA1D8D"/>
    <w:rsid w:val="00B47730"/>
    <w:rsid w:val="00C252C0"/>
    <w:rsid w:val="00CB0664"/>
    <w:rsid w:val="00E42D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5515C0"/>
  <w14:defaultImageDpi w14:val="300"/>
  <w15:docId w15:val="{67AFA171-3308-4AE8-BA81-32FCB2EC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Serafim</dc:creator>
  <cp:keywords/>
  <dc:description>generated by python-docx</dc:description>
  <cp:lastModifiedBy>Juliana Serafim</cp:lastModifiedBy>
  <cp:revision>2</cp:revision>
  <dcterms:created xsi:type="dcterms:W3CDTF">2025-07-27T02:52:00Z</dcterms:created>
  <dcterms:modified xsi:type="dcterms:W3CDTF">2025-07-27T02:52:00Z</dcterms:modified>
  <cp:category/>
</cp:coreProperties>
</file>